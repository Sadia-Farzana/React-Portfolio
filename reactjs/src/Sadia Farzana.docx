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377" w:type="pct"/>
        <w:tblDescription w:val="Layout table for name, contact info, and objective"/>
        <w:tblInd w:w="0" w:type="dxa"/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10066"/>
      </w:tblGrid>
      <w:tr>
        <w:tblPrEx>
          <w:tblCellMar>
            <w:top w:w="0" w:type="dxa"/>
            <w:left w:w="0" w:type="dxa"/>
            <w:bottom w:w="115" w:type="dxa"/>
            <w:right w:w="0" w:type="dxa"/>
          </w:tblCellMar>
        </w:tblPrEx>
        <w:trPr>
          <w:trHeight w:val="1750" w:hRule="exact"/>
        </w:trPr>
        <w:tc>
          <w:tcPr>
            <w:tcW w:w="10065" w:type="dxa"/>
            <w:tcBorders>
              <w:bottom w:val="single" w:color="auto" w:sz="12" w:space="0"/>
            </w:tcBorders>
            <w:tcMar>
              <w:top w:w="0" w:type="dxa"/>
              <w:bottom w:w="0" w:type="dxa"/>
            </w:tcMar>
          </w:tcPr>
          <w:p>
            <w:pPr>
              <w:pStyle w:val="137"/>
              <w:jc w:val="left"/>
              <w:rPr>
                <w:rStyle w:val="339"/>
                <w:sz w:val="50"/>
                <w:szCs w:val="50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5527040</wp:posOffset>
                  </wp:positionH>
                  <wp:positionV relativeFrom="paragraph">
                    <wp:posOffset>-352425</wp:posOffset>
                  </wp:positionV>
                  <wp:extent cx="958215" cy="1213485"/>
                  <wp:effectExtent l="0" t="0" r="0" b="5715"/>
                  <wp:wrapNone/>
                  <wp:docPr id="1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121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50"/>
                <w:szCs w:val="50"/>
              </w:rPr>
              <w:t xml:space="preserve">Sadia </w:t>
            </w:r>
            <w:r>
              <w:rPr>
                <w:rStyle w:val="339"/>
                <w:sz w:val="50"/>
                <w:szCs w:val="50"/>
              </w:rPr>
              <w:t xml:space="preserve">farzana                   </w:t>
            </w:r>
          </w:p>
          <w:p>
            <w:pPr>
              <w:pStyle w:val="137"/>
              <w:jc w:val="left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8801629093200, 8801534371003   </w:t>
            </w:r>
          </w:p>
          <w:p>
            <w:pPr>
              <w:pStyle w:val="137"/>
              <w:jc w:val="left"/>
              <w:rPr>
                <w:rFonts w:asciiTheme="minorHAnsi" w:hAnsiTheme="minorHAns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"mailto:sf.bidushi@gmail.com" </w:instrText>
            </w:r>
            <w:r>
              <w:fldChar w:fldCharType="separate"/>
            </w:r>
            <w:r>
              <w:rPr>
                <w:rStyle w:val="50"/>
                <w:rFonts w:asciiTheme="minorHAnsi" w:hAnsiTheme="minorHAns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sf.bidushi@gmail.com</w:t>
            </w:r>
            <w:r>
              <w:rPr>
                <w:rStyle w:val="50"/>
                <w:rFonts w:asciiTheme="minorHAnsi" w:hAnsiTheme="minorHAns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  <w:p>
            <w:pPr>
              <w:tabs>
                <w:tab w:val="left" w:pos="1470"/>
              </w:tabs>
              <w:spacing w:before="2"/>
              <w:contextualSpacing/>
              <w:rPr>
                <w:color w:val="262626" w:themeColor="text1" w:themeTint="D9"/>
                <w:sz w:val="20"/>
                <w:szCs w:val="20"/>
                <w:u w:val="single" w:color="2E579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:sz w:val="20"/>
                <w:szCs w:val="20"/>
                <w:u w:val="single" w:color="2E579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fldChar w:fldCharType="begin"/>
            </w:r>
            <w:r>
              <w:instrText xml:space="preserve"> HYPERLINK "https://github.com/Sadia-%20" </w:instrText>
            </w:r>
            <w:r>
              <w:fldChar w:fldCharType="separate"/>
            </w:r>
            <w:r>
              <w:rPr>
                <w:rStyle w:val="50"/>
                <w:color w:val="3876AB" w:themeColor="hyperlink" w:themeTint="D9"/>
                <w:sz w:val="20"/>
                <w:szCs w:val="20"/>
                <w14:textFill>
                  <w14:solidFill>
                    <w14:schemeClr w14:val="hlink">
                      <w14:lumMod w14:val="85000"/>
                      <w14:lumOff w14:val="15000"/>
                    </w14:schemeClr>
                  </w14:solidFill>
                </w14:textFill>
              </w:rPr>
              <w:t xml:space="preserve">https://github.com/Sadia- </w:t>
            </w:r>
            <w:r>
              <w:rPr>
                <w:rStyle w:val="50"/>
                <w:color w:val="3876AB" w:themeColor="hyperlink" w:themeTint="D9"/>
                <w:sz w:val="20"/>
                <w:szCs w:val="20"/>
                <w14:textFill>
                  <w14:solidFill>
                    <w14:schemeClr w14:val="hlink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  <w:r>
              <w:rPr>
                <w:color w:val="262626" w:themeColor="text1" w:themeTint="D9"/>
                <w:sz w:val="20"/>
                <w:szCs w:val="20"/>
                <w:u w:val="single" w:color="2E579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Farzana</w:t>
            </w:r>
          </w:p>
          <w:p>
            <w:pPr>
              <w:tabs>
                <w:tab w:val="left" w:pos="1470"/>
              </w:tabs>
              <w:spacing w:before="2"/>
              <w:contextualSpacing/>
              <w:rPr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fldChar w:fldCharType="begin"/>
            </w:r>
            <w:r>
              <w:instrText xml:space="preserve"> HYPERLINK "https://www.linkedin.com/in/sadia-farzana/" </w:instrText>
            </w:r>
            <w:r>
              <w:fldChar w:fldCharType="separate"/>
            </w:r>
            <w:r>
              <w:rPr>
                <w:rStyle w:val="50"/>
                <w:color w:val="3876AB" w:themeColor="hyperlink" w:themeTint="D9"/>
                <w:sz w:val="20"/>
                <w:szCs w:val="20"/>
                <w14:textFill>
                  <w14:solidFill>
                    <w14:schemeClr w14:val="hlink">
                      <w14:lumMod w14:val="85000"/>
                      <w14:lumOff w14:val="15000"/>
                    </w14:schemeClr>
                  </w14:solidFill>
                </w14:textFill>
              </w:rPr>
              <w:t>https://www.linkedin.com/in/sadia-farzana/</w:t>
            </w:r>
            <w:r>
              <w:rPr>
                <w:rStyle w:val="50"/>
                <w:color w:val="3876AB" w:themeColor="hyperlink" w:themeTint="D9"/>
                <w:sz w:val="20"/>
                <w:szCs w:val="20"/>
                <w14:textFill>
                  <w14:solidFill>
                    <w14:schemeClr w14:val="hlink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  <w:p>
            <w:pPr>
              <w:tabs>
                <w:tab w:val="left" w:pos="1470"/>
              </w:tabs>
              <w:spacing w:before="2"/>
              <w:contextualSpacing/>
              <w:rPr>
                <w:rFonts w:ascii="Times New Roman"/>
              </w:rPr>
            </w:pPr>
          </w:p>
          <w:p>
            <w:pPr>
              <w:pStyle w:val="137"/>
              <w:jc w:val="left"/>
              <w:rPr>
                <w:rFonts w:asciiTheme="minorHAnsi" w:hAnsiTheme="minorHAnsi"/>
                <w:b/>
                <w:sz w:val="20"/>
                <w:szCs w:val="20"/>
              </w:rPr>
            </w:pPr>
          </w:p>
          <w:p>
            <w:pPr>
              <w:spacing w:before="197"/>
              <w:contextualSpacing/>
              <w:rPr>
                <w:b/>
                <w:sz w:val="20"/>
                <w:szCs w:val="20"/>
              </w:rPr>
            </w:pPr>
          </w:p>
          <w:p>
            <w:pPr>
              <w:spacing w:before="197"/>
              <w:contextualSpacing/>
              <w:rPr>
                <w:b/>
                <w:sz w:val="20"/>
                <w:szCs w:val="20"/>
              </w:rPr>
            </w:pPr>
          </w:p>
          <w:p>
            <w:pPr>
              <w:pStyle w:val="137"/>
              <w:jc w:val="left"/>
              <w:rPr>
                <w:sz w:val="20"/>
                <w:szCs w:val="20"/>
              </w:rPr>
            </w:pPr>
          </w:p>
          <w:p>
            <w:pPr>
              <w:pStyle w:val="402"/>
              <w:contextualSpacing w:val="0"/>
            </w:pPr>
          </w:p>
        </w:tc>
      </w:tr>
      <w:tr>
        <w:tblPrEx>
          <w:tblCellMar>
            <w:top w:w="0" w:type="dxa"/>
            <w:left w:w="0" w:type="dxa"/>
            <w:bottom w:w="115" w:type="dxa"/>
            <w:right w:w="0" w:type="dxa"/>
          </w:tblCellMar>
        </w:tblPrEx>
        <w:trPr>
          <w:trHeight w:val="1334" w:hRule="atLeast"/>
        </w:trPr>
        <w:tc>
          <w:tcPr>
            <w:tcW w:w="10065" w:type="dxa"/>
            <w:tcBorders>
              <w:top w:val="single" w:color="auto" w:sz="12" w:space="0"/>
            </w:tcBorders>
            <w:tcMar>
              <w:top w:w="432" w:type="dxa"/>
            </w:tcMar>
          </w:tcPr>
          <w:p>
            <w:pPr>
              <w:contextualSpacing w:val="0"/>
            </w:pPr>
          </w:p>
          <w:tbl>
            <w:tblPr>
              <w:tblStyle w:val="12"/>
              <w:tblW w:w="0" w:type="auto"/>
              <w:tblInd w:w="479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53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75" w:hRule="atLeast"/>
              </w:trPr>
              <w:tc>
                <w:tcPr>
                  <w:tcW w:w="9532" w:type="dxa"/>
                </w:tcPr>
                <w:p>
                  <w:pPr>
                    <w:pStyle w:val="404"/>
                    <w:spacing w:before="34" w:line="310" w:lineRule="atLeast"/>
                    <w:ind w:left="0"/>
                    <w:rPr>
                      <w:rFonts w:asciiTheme="minorHAnsi" w:hAnsiTheme="minorHAnsi"/>
                      <w:color w:val="0D0D0D" w:themeColor="text1" w:themeTint="F2"/>
                      <w:sz w:val="24"/>
                      <w:szCs w:val="24"/>
                      <w14:textFill>
                        <w14:solidFill>
                          <w14:schemeClr w14:val="tx1">
                            <w14:lumMod w14:val="95000"/>
                            <w14:lumOff w14:val="5000"/>
                          </w14:schemeClr>
                        </w14:solidFill>
                      </w14:textFill>
                    </w:rPr>
                  </w:pPr>
                  <w:r>
                    <w:rPr>
                      <w:rFonts w:asciiTheme="minorHAnsi" w:hAnsiTheme="minorHAnsi"/>
                      <w:color w:val="0D0D0D" w:themeColor="text1" w:themeTint="F2"/>
                      <w:sz w:val="24"/>
                      <w:szCs w:val="24"/>
                      <w14:textFill>
                        <w14:solidFill>
                          <w14:schemeClr w14:val="tx1">
                            <w14:lumMod w14:val="95000"/>
                            <w14:lumOff w14:val="5000"/>
                          </w14:schemeClr>
                        </w14:solidFill>
                      </w14:textFill>
                    </w:rPr>
                    <w:t>Looking for a career to show the best of my professional ability, analytic skills and academical</w:t>
                  </w:r>
                </w:p>
                <w:p>
                  <w:pPr>
                    <w:pStyle w:val="404"/>
                    <w:spacing w:before="34" w:line="310" w:lineRule="atLeast"/>
                    <w:ind w:left="0"/>
                    <w:rPr>
                      <w:rFonts w:asciiTheme="minorHAnsi" w:hAnsiTheme="minorHAnsi"/>
                      <w:color w:val="0D0D0D" w:themeColor="text1" w:themeTint="F2"/>
                      <w:sz w:val="24"/>
                      <w:szCs w:val="24"/>
                      <w14:textFill>
                        <w14:solidFill>
                          <w14:schemeClr w14:val="tx1">
                            <w14:lumMod w14:val="95000"/>
                            <w14:lumOff w14:val="5000"/>
                          </w14:schemeClr>
                        </w14:solidFill>
                      </w14:textFill>
                    </w:rPr>
                  </w:pPr>
                  <w:r>
                    <w:rPr>
                      <w:rFonts w:asciiTheme="minorHAnsi" w:hAnsiTheme="minorHAnsi"/>
                      <w:color w:val="0D0D0D" w:themeColor="text1" w:themeTint="F2"/>
                      <w:sz w:val="24"/>
                      <w:szCs w:val="24"/>
                      <w14:textFill>
                        <w14:solidFill>
                          <w14:schemeClr w14:val="tx1">
                            <w14:lumMod w14:val="95000"/>
                            <w14:lumOff w14:val="5000"/>
                          </w14:schemeClr>
                        </w14:solidFill>
                      </w14:textFill>
                    </w:rPr>
                    <w:t>knowledge to gain experience as well as contribute to the organization to the best of my potential.</w:t>
                  </w:r>
                </w:p>
              </w:tc>
            </w:tr>
          </w:tbl>
          <w:p>
            <w:pPr>
              <w:contextualSpacing w:val="0"/>
            </w:pPr>
          </w:p>
        </w:tc>
      </w:tr>
    </w:tbl>
    <w:p>
      <w:pPr>
        <w:pStyle w:val="2"/>
      </w:pPr>
      <w:sdt>
        <w:sdtPr>
          <w:alias w:val="Experience:"/>
          <w:tag w:val="Experience:"/>
          <w:id w:val="-1983300934"/>
          <w:placeholder>
            <w:docPart w:val="66EC59C3F7184F799626C779165565AE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>
      <w:pPr>
        <w:spacing w:line="360" w:lineRule="auto"/>
        <w:rPr>
          <w:b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t xml:space="preserve">       </w:t>
      </w:r>
      <w:r>
        <w:rPr>
          <w:b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AKIJ Group     </w:t>
      </w:r>
    </w:p>
    <w:p>
      <w:pPr>
        <w:spacing w:line="360" w:lineRule="auto"/>
        <w:rPr>
          <w:b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Junior Software Developer (.NET)                                                             July, 2021 - Present</w:t>
      </w:r>
    </w:p>
    <w:p>
      <w:pPr>
        <w:spacing w:line="360" w:lineRule="auto"/>
        <w:rPr>
          <w:b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AKIJ Group </w:t>
      </w:r>
    </w:p>
    <w:p>
      <w:pPr>
        <w:spacing w:line="360" w:lineRule="auto"/>
        <w:rPr>
          <w:b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.NET Developer (Intern)                                                                                Feb, 2021 – Jun,2021                                                                                                  </w:t>
      </w:r>
    </w:p>
    <w:sdt>
      <w:sdtPr>
        <w:alias w:val="Education:"/>
        <w:tag w:val="Education:"/>
        <w:id w:val="-1908763273"/>
        <w:placeholder>
          <w:docPart w:val="6CB56560AEAB407C9CFBAF58058A9D28"/>
        </w:placeholder>
        <w:temporary/>
        <w:showingPlcHdr/>
        <w15:appearance w15:val="hidden"/>
      </w:sdtPr>
      <w:sdtContent>
        <w:p>
          <w:pPr>
            <w:pStyle w:val="2"/>
          </w:pPr>
          <w:r>
            <w:t>Education</w:t>
          </w:r>
        </w:p>
      </w:sdtContent>
    </w:sdt>
    <w:p>
      <w:pPr>
        <w:pStyle w:val="404"/>
      </w:pPr>
      <w:r>
        <w:rPr>
          <w:b/>
        </w:rPr>
        <w:t xml:space="preserve">  America International University Bangladesh (AIUB)</w:t>
      </w:r>
      <w:r>
        <w:t xml:space="preserve">                                                 Jan 2017 – Jan 2021</w:t>
      </w:r>
    </w:p>
    <w:p>
      <w:pPr>
        <w:pStyle w:val="404"/>
      </w:pPr>
      <w:r>
        <w:t xml:space="preserve">  BSc in Computer Science &amp; Engineering</w:t>
      </w:r>
    </w:p>
    <w:p>
      <w:pPr>
        <w:pStyle w:val="404"/>
      </w:pPr>
      <w:r>
        <w:t xml:space="preserve">  CGPA: 3.74/4.00</w:t>
      </w:r>
    </w:p>
    <w:p>
      <w:pPr>
        <w:pStyle w:val="404"/>
        <w:rPr>
          <w:b/>
        </w:rPr>
      </w:pPr>
    </w:p>
    <w:p>
      <w:pPr>
        <w:pStyle w:val="404"/>
      </w:pPr>
      <w:r>
        <w:rPr>
          <w:b/>
        </w:rPr>
        <w:t xml:space="preserve">  Rajshahi Govt City College, Rajshashi                                                                                   </w:t>
      </w:r>
      <w:r>
        <w:t>2014-2016</w:t>
      </w:r>
    </w:p>
    <w:p>
      <w:pPr>
        <w:pStyle w:val="404"/>
      </w:pPr>
      <w:r>
        <w:t xml:space="preserve">  Science, GPA: 4.42/5.00</w:t>
      </w:r>
    </w:p>
    <w:p>
      <w:pPr>
        <w:pStyle w:val="404"/>
      </w:pPr>
      <w:r>
        <w:t xml:space="preserve">     </w:t>
      </w:r>
    </w:p>
    <w:p>
      <w:pPr>
        <w:pStyle w:val="404"/>
      </w:pPr>
      <w:r>
        <w:rPr>
          <w:b/>
        </w:rPr>
        <w:t xml:space="preserve">  Govt </w:t>
      </w:r>
      <w:r>
        <w:rPr>
          <w:b/>
          <w:spacing w:val="-9"/>
        </w:rPr>
        <w:t xml:space="preserve">P.N </w:t>
      </w:r>
      <w:r>
        <w:rPr>
          <w:b/>
        </w:rPr>
        <w:t xml:space="preserve">Girls’ High School, Rajshahi                                                                                     </w:t>
      </w:r>
      <w:r>
        <w:t>2012-2014</w:t>
      </w:r>
    </w:p>
    <w:p>
      <w:pPr>
        <w:pStyle w:val="404"/>
      </w:pPr>
      <w:r>
        <w:t xml:space="preserve">  Science, GPA: 5.00/5.00 </w:t>
      </w:r>
    </w:p>
    <w:p>
      <w:pPr>
        <w:pStyle w:val="404"/>
      </w:pPr>
      <w:r>
        <w:t xml:space="preserve"> </w:t>
      </w:r>
    </w:p>
    <w:p>
      <w:pP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</w:t>
      </w:r>
    </w:p>
    <w:p>
      <w:sdt>
        <w:sdtPr>
          <w:alias w:val="Skills:"/>
          <w:tag w:val="Skills:"/>
          <w:id w:val="-1392877668"/>
          <w:placeholder>
            <w:docPart w:val="79187AECB24C45AB9D445E09A7F0B3B0"/>
          </w:placeholder>
          <w:temporary/>
          <w:showingPlcHdr/>
          <w15:appearance w15:val="hidden"/>
        </w:sdtPr>
        <w:sdtContent>
          <w:r>
            <w:rPr>
              <w:rStyle w:val="252"/>
            </w:rPr>
            <w:t>Skills</w:t>
          </w:r>
        </w:sdtContent>
      </w:sdt>
    </w:p>
    <w:p/>
    <w:p>
      <w:pPr>
        <w:pStyle w:val="340"/>
        <w:widowControl w:val="0"/>
        <w:numPr>
          <w:ilvl w:val="0"/>
          <w:numId w:val="10"/>
        </w:numPr>
        <w:autoSpaceDE w:val="0"/>
        <w:autoSpaceDN w:val="0"/>
        <w:rPr>
          <w:rFonts w:ascii="Century Gothic"/>
          <w:b/>
          <w:color w:val="262626" w:themeColor="text1" w:themeTint="D9"/>
          <w:sz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Programming Languages: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C#, C++, C, JavaScript</w:t>
      </w:r>
    </w:p>
    <w:p>
      <w:pPr>
        <w:pStyle w:val="340"/>
        <w:widowControl w:val="0"/>
        <w:numPr>
          <w:ilvl w:val="0"/>
          <w:numId w:val="10"/>
        </w:numPr>
        <w:autoSpaceDE w:val="0"/>
        <w:autoSpaceDN w:val="0"/>
        <w:rPr>
          <w:rFonts w:ascii="Century Gothic"/>
          <w:b/>
          <w:color w:val="262626" w:themeColor="text1" w:themeTint="D9"/>
          <w:sz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color w:val="262626" w:themeColor="text1" w:themeTint="D9"/>
          <w:spacing w:val="-3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Frameworks</w:t>
      </w: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ASP.NET, MVC5, Entity</w:t>
      </w:r>
      <w:r>
        <w:rPr>
          <w:color w:val="262626" w:themeColor="text1" w:themeTint="D9"/>
          <w:spacing w:val="-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:spacing w:val="-3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Framework (LINQ, Lembda Expression), NET Core</w:t>
      </w:r>
    </w:p>
    <w:p>
      <w:pPr>
        <w:pStyle w:val="340"/>
        <w:widowControl w:val="0"/>
        <w:numPr>
          <w:ilvl w:val="0"/>
          <w:numId w:val="10"/>
        </w:numPr>
        <w:autoSpaceDE w:val="0"/>
        <w:autoSpaceDN w:val="0"/>
        <w:rPr>
          <w:rFonts w:ascii="Century Gothic"/>
          <w:b/>
          <w:color w:val="262626" w:themeColor="text1" w:themeTint="D9"/>
          <w:sz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color w:val="262626" w:themeColor="text1" w:themeTint="D9"/>
          <w:spacing w:val="-3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</w:t>
      </w:r>
      <w:r>
        <w:rPr>
          <w:color w:val="262626" w:themeColor="text1" w:themeTint="D9"/>
          <w:spacing w:val="-3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 ASP.NET Web API</w:t>
      </w:r>
    </w:p>
    <w:p>
      <w:pPr>
        <w:pStyle w:val="340"/>
        <w:widowControl w:val="0"/>
        <w:numPr>
          <w:ilvl w:val="0"/>
          <w:numId w:val="10"/>
        </w:numPr>
        <w:autoSpaceDE w:val="0"/>
        <w:autoSpaceDN w:val="0"/>
        <w:spacing w:before="102"/>
        <w:rPr>
          <w:rFonts w:cstheme="minorHAnsi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cstheme="minorHAnsi"/>
          <w:b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DBMS: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Microsoft SQL</w:t>
      </w:r>
      <w:r>
        <w:rPr>
          <w:color w:val="262626" w:themeColor="text1" w:themeTint="D9"/>
          <w:spacing w:val="-1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server (Stored Procedure), MySQL</w:t>
      </w:r>
    </w:p>
    <w:p>
      <w:pPr>
        <w:pStyle w:val="340"/>
        <w:widowControl w:val="0"/>
        <w:numPr>
          <w:ilvl w:val="0"/>
          <w:numId w:val="10"/>
        </w:numPr>
        <w:autoSpaceDE w:val="0"/>
        <w:autoSpaceDN w:val="0"/>
        <w:spacing w:before="102"/>
        <w:rPr>
          <w:rFonts w:cstheme="minorHAnsi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color w:val="262626" w:themeColor="text1" w:themeTint="D9"/>
          <w:w w:val="11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Libraries &amp; Web </w:t>
      </w:r>
      <w:r>
        <w:rPr>
          <w:b/>
          <w:color w:val="262626" w:themeColor="text1" w:themeTint="D9"/>
          <w:spacing w:val="-3"/>
          <w:w w:val="11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Technologies:  </w:t>
      </w:r>
      <w:r>
        <w:rPr>
          <w:color w:val="262626" w:themeColor="text1" w:themeTint="D9"/>
          <w:spacing w:val="-3"/>
          <w:w w:val="11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AJAX, jQuery, Laravel,Reactjs</w:t>
      </w:r>
    </w:p>
    <w:p>
      <w:pPr>
        <w:pStyle w:val="340"/>
        <w:widowControl w:val="0"/>
        <w:numPr>
          <w:ilvl w:val="0"/>
          <w:numId w:val="10"/>
        </w:numPr>
        <w:autoSpaceDE w:val="0"/>
        <w:autoSpaceDN w:val="0"/>
        <w:spacing w:before="102"/>
        <w:rPr>
          <w:rFonts w:cstheme="minorHAnsi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color w:val="262626" w:themeColor="text1" w:themeTint="D9"/>
          <w:w w:val="11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Front-</w:t>
      </w:r>
      <w:r>
        <w:rPr>
          <w:rFonts w:cstheme="minorHAnsi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end: </w:t>
      </w:r>
      <w:r>
        <w:rPr>
          <w:rFonts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HTML, CSS, Bootstrap</w:t>
      </w:r>
    </w:p>
    <w:p>
      <w:pPr>
        <w:pStyle w:val="340"/>
        <w:widowControl w:val="0"/>
        <w:numPr>
          <w:ilvl w:val="0"/>
          <w:numId w:val="10"/>
        </w:numPr>
        <w:autoSpaceDE w:val="0"/>
        <w:autoSpaceDN w:val="0"/>
        <w:spacing w:before="102"/>
        <w:rPr>
          <w:rFonts w:cstheme="minorHAnsi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cstheme="minorHAnsi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PM Tools: </w:t>
      </w:r>
      <w:r>
        <w:rPr>
          <w:rFonts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GitHub, Gitlab, Jira, Trello</w:t>
      </w:r>
    </w:p>
    <w:p>
      <w:pPr>
        <w:pStyle w:val="340"/>
        <w:widowControl w:val="0"/>
        <w:numPr>
          <w:ilvl w:val="0"/>
          <w:numId w:val="10"/>
        </w:numPr>
        <w:autoSpaceDE w:val="0"/>
        <w:autoSpaceDN w:val="0"/>
        <w:spacing w:before="102"/>
        <w:rPr>
          <w:rFonts w:cstheme="minorHAnsi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cs="Arial"/>
          <w:b/>
          <w:color w:val="222222"/>
          <w:shd w:val="clear" w:color="auto" w:fill="FFFFFF"/>
        </w:rPr>
        <w:t>Software</w:t>
      </w:r>
      <w:r>
        <w:rPr>
          <w:rFonts w:cs="Arial"/>
          <w:color w:val="222222"/>
          <w:shd w:val="clear" w:color="auto" w:fill="FFFFFF"/>
        </w:rPr>
        <w:t>: Microsoft Visual Studio,</w:t>
      </w:r>
      <w:r>
        <w:rPr>
          <w:color w:val="262626" w:themeColor="text1" w:themeTint="D9"/>
          <w:spacing w:val="-3"/>
          <w:w w:val="11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cs="Arial"/>
          <w:color w:val="222222"/>
          <w:shd w:val="clear" w:color="auto" w:fill="FFFFFF"/>
        </w:rPr>
        <w:t>Adobe XD, VS code, Excel</w:t>
      </w:r>
    </w:p>
    <w:p>
      <w:pPr>
        <w:pStyle w:val="340"/>
        <w:widowControl w:val="0"/>
        <w:autoSpaceDE w:val="0"/>
        <w:autoSpaceDN w:val="0"/>
        <w:spacing w:before="102"/>
        <w:ind w:left="1080"/>
        <w:rPr>
          <w:rFonts w:cstheme="minorHAnsi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spacing w:before="267"/>
      </w:pPr>
      <w:r>
        <w:t>Academic Projects and Research Paper</w:t>
      </w:r>
    </w:p>
    <w:p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Content</w:t>
      </w:r>
      <w:r>
        <w:rPr>
          <w:b/>
          <w:color w:val="262626" w:themeColor="text1" w:themeTint="D9"/>
          <w:spacing w:val="-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Rating</w:t>
      </w:r>
      <w:r>
        <w:rPr>
          <w:b/>
          <w:color w:val="262626" w:themeColor="text1" w:themeTint="D9"/>
          <w:spacing w:val="-5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Site:</w:t>
      </w:r>
      <w:r>
        <w:rPr>
          <w:b/>
          <w:color w:val="262626" w:themeColor="text1" w:themeTint="D9"/>
          <w:spacing w:val="-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Bangladeshi</w:t>
      </w:r>
      <w:r>
        <w:rPr>
          <w:b/>
          <w:color w:val="262626" w:themeColor="text1" w:themeTint="D9"/>
          <w:spacing w:val="-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natok,</w:t>
      </w:r>
      <w:r>
        <w:rPr>
          <w:b/>
          <w:color w:val="262626" w:themeColor="text1" w:themeTint="D9"/>
          <w:spacing w:val="-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cinema,</w:t>
      </w:r>
      <w:r>
        <w:rPr>
          <w:b/>
          <w:color w:val="262626" w:themeColor="text1" w:themeTint="D9"/>
          <w:spacing w:val="-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video</w:t>
      </w:r>
      <w:r>
        <w:rPr>
          <w:b/>
          <w:color w:val="262626" w:themeColor="text1" w:themeTint="D9"/>
          <w:spacing w:val="-7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rating</w:t>
      </w:r>
      <w:r>
        <w:rPr>
          <w:b/>
          <w:color w:val="262626" w:themeColor="text1" w:themeTint="D9"/>
          <w:spacing w:val="-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site</w:t>
      </w:r>
      <w:r>
        <w:t xml:space="preserve">. </w:t>
      </w:r>
    </w:p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Language: HTML, CSS, </w:t>
      </w:r>
      <w:r>
        <w:rPr>
          <w:color w:val="262626" w:themeColor="text1" w:themeTint="D9"/>
          <w:spacing w:val="-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PHP, 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JavaScript,</w:t>
      </w:r>
      <w:r>
        <w:rPr>
          <w:color w:val="262626" w:themeColor="text1" w:themeTint="D9"/>
          <w:spacing w:val="-15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AJAX</w:t>
      </w:r>
    </w:p>
    <w:p>
      <w:pP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Github link:</w:t>
      </w:r>
      <w:r>
        <w:fldChar w:fldCharType="begin"/>
      </w:r>
      <w:r>
        <w:instrText xml:space="preserve"> HYPERLINK "https://github.com/Sadia-Farzana/Content-Rating-Site" \h </w:instrText>
      </w:r>
      <w:r>
        <w:fldChar w:fldCharType="separate"/>
      </w:r>
      <w: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https://github.com/Sadia-Farzana/Content-Rating-Site</w:t>
      </w:r>
      <w: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/>
    <w:p>
      <w:pP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Reception Management</w:t>
      </w:r>
      <w:r>
        <w:rPr>
          <w:b/>
          <w:color w:val="262626" w:themeColor="text1" w:themeTint="D9"/>
          <w:spacing w:val="-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b/>
          <w:color w:val="262626" w:themeColor="text1" w:themeTint="D9"/>
          <w:spacing w:val="-3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System</w:t>
      </w:r>
    </w:p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Language: C#</w:t>
      </w:r>
    </w:p>
    <w:p>
      <w:pP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Github Link :</w:t>
      </w:r>
      <w:r>
        <w:fldChar w:fldCharType="begin"/>
      </w:r>
      <w:r>
        <w:instrText xml:space="preserve"> HYPERLINK "https://github.com/Sadia-Farzana/Reception-Managment-System-C-" \h </w:instrText>
      </w:r>
      <w:r>
        <w:fldChar w:fldCharType="separate"/>
      </w:r>
      <w: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https://github.com/Sadia-Farzana/Reception-Managment-System-C-</w:t>
      </w:r>
      <w: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/>
    <w:p>
      <w:pP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Football Club Management</w:t>
      </w:r>
      <w:r>
        <w:rPr>
          <w:b/>
          <w:color w:val="262626" w:themeColor="text1" w:themeTint="D9"/>
          <w:spacing w:val="-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b/>
          <w:color w:val="262626" w:themeColor="text1" w:themeTint="D9"/>
          <w:spacing w:val="-3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System</w:t>
      </w:r>
    </w:p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Language: ASP.NET, MVC5, Entity Framework</w:t>
      </w:r>
    </w:p>
    <w:p>
      <w:pP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Github Link:</w:t>
      </w:r>
      <w:r>
        <w:fldChar w:fldCharType="begin"/>
      </w:r>
      <w:r>
        <w:instrText xml:space="preserve"> HYPERLINK "https://github.com/Sadia-Farzana/FootballClubManagement-Dot-net-" \h </w:instrText>
      </w:r>
      <w:r>
        <w:fldChar w:fldCharType="separate"/>
      </w:r>
      <w: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https://github.com/Sadia-Farzana/FootballClubManagement-Dot-net-</w:t>
      </w:r>
      <w: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/>
    <w:p>
      <w:pP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Online Shopping</w:t>
      </w:r>
      <w:r>
        <w:rPr>
          <w:b/>
          <w:color w:val="262626" w:themeColor="text1" w:themeTint="D9"/>
          <w:spacing w:val="-5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Cart</w:t>
      </w:r>
    </w:p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Language: ASP.NET, MVC5, Entity Framework</w:t>
      </w:r>
    </w:p>
    <w:p>
      <w:pP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Github Link:</w:t>
      </w:r>
      <w:r>
        <w:fldChar w:fldCharType="begin"/>
      </w:r>
      <w:r>
        <w:instrText xml:space="preserve"> HYPERLINK "https://github.com/Sadia-Farzana/Mid_Assignment_.NET" \h </w:instrText>
      </w:r>
      <w:r>
        <w:fldChar w:fldCharType="separate"/>
      </w:r>
      <w: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https://github.com/Sadia-Farzana/Mid_Assignment_.NET</w:t>
      </w:r>
      <w: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Online Coffee</w:t>
      </w:r>
      <w:r>
        <w:rPr>
          <w:b/>
          <w:color w:val="262626" w:themeColor="text1" w:themeTint="D9"/>
          <w:spacing w:val="-5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Shop</w:t>
      </w:r>
    </w:p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Language: Express, Nodejs</w:t>
      </w:r>
    </w:p>
    <w:p>
      <w:pP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Github Link:</w:t>
      </w:r>
      <w:r>
        <w:fldChar w:fldCharType="begin"/>
      </w:r>
      <w:r>
        <w:instrText xml:space="preserve"> HYPERLINK "https://github.com/Sadia-Farzana/COFFEE-SHOP-MID-TERM-ATP3-" \h </w:instrText>
      </w:r>
      <w:r>
        <w:fldChar w:fldCharType="separate"/>
      </w:r>
      <w: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https://github.com/Sadia-Farzana/COFFEE-SHOP-MID-TERM-ATP3-</w:t>
      </w:r>
      <w: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Library Management</w:t>
      </w:r>
      <w:r>
        <w:rPr>
          <w:b/>
          <w:color w:val="262626" w:themeColor="text1" w:themeTint="D9"/>
          <w:spacing w:val="-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b/>
          <w:color w:val="262626" w:themeColor="text1" w:themeTint="D9"/>
          <w:spacing w:val="-3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System</w:t>
      </w:r>
    </w:p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Language: Java</w:t>
      </w:r>
    </w:p>
    <w:p>
      <w:pP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Github Link:</w:t>
      </w:r>
      <w:r>
        <w:fldChar w:fldCharType="begin"/>
      </w:r>
      <w:r>
        <w:instrText xml:space="preserve"> HYPERLINK "https://github.com/Sadia-Farzana/LibraryManagementSystem" \h </w:instrText>
      </w:r>
      <w:r>
        <w:fldChar w:fldCharType="separate"/>
      </w:r>
      <w: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https://github.com/Sadia-Farzana/LibraryManagementSystem</w:t>
      </w:r>
      <w:r>
        <w:rPr>
          <w:color w:val="262626" w:themeColor="text1" w:themeTint="D9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rPr>
          <w:rFonts w:ascii="Times New Roman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Times New Roman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Thesis: Augmented-reality-based-magazine-book-for-historical-places-of-Bangladesh</w:t>
      </w:r>
    </w:p>
    <w:p>
      <w:pPr>
        <w:rPr>
          <w:color w:val="262626" w:themeColor="text1" w:themeTint="D9"/>
          <w:sz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</w:pPr>
      <w:r>
        <w:t xml:space="preserve">Reference: </w:t>
      </w:r>
    </w:p>
    <w:tbl>
      <w:tblPr>
        <w:tblStyle w:val="108"/>
        <w:tblW w:w="1034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4"/>
        <w:gridCol w:w="56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4" w:type="dxa"/>
          </w:tcPr>
          <w:p>
            <w:pPr>
              <w:spacing w:before="92"/>
              <w:contextualSpacing/>
              <w:rPr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0" w:name="_Hlk73215222"/>
            <w:r>
              <w:rPr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Victor Stany Rozario</w:t>
            </w:r>
          </w:p>
          <w:p>
            <w:pPr>
              <w:spacing w:before="102"/>
              <w:contextualSpacing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Assistant Professor</w:t>
            </w:r>
          </w:p>
          <w:p>
            <w:pPr>
              <w:spacing w:before="83"/>
              <w:contextualSpacing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Department of Computer Science</w:t>
            </w:r>
          </w:p>
          <w:p>
            <w:pPr>
              <w:spacing w:before="59" w:line="319" w:lineRule="auto"/>
              <w:ind w:right="19"/>
              <w:contextualSpacing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American International University-Bangladesh Email: </w:t>
            </w:r>
            <w:r>
              <w:fldChar w:fldCharType="begin"/>
            </w:r>
            <w:r>
              <w:instrText xml:space="preserve"> HYPERLINK "mailto:stany@aiub.edu" \h </w:instrText>
            </w:r>
            <w:r>
              <w:fldChar w:fldCharType="separate"/>
            </w: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stany@aiub.edu</w:t>
            </w: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  <w:p>
            <w:pPr>
              <w:spacing w:before="23"/>
              <w:contextualSpacing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Phone: 0167651767</w:t>
            </w:r>
          </w:p>
          <w:bookmarkEnd w:id="0"/>
          <w:p>
            <w:pPr>
              <w:contextualSpacing/>
              <w:rPr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671" w:type="dxa"/>
          </w:tcPr>
          <w:p>
            <w:pPr>
              <w:spacing w:before="212"/>
              <w:ind w:left="481"/>
              <w:contextualSpacing/>
              <w:rPr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1" w:name="_Hlk73215336"/>
            <w:r>
              <w:rPr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Dr. Md. Abdullah - Al - Jubair</w:t>
            </w:r>
          </w:p>
          <w:p>
            <w:pPr>
              <w:spacing w:before="59"/>
              <w:ind w:left="481"/>
              <w:contextualSpacing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Assistant Professor</w:t>
            </w:r>
          </w:p>
          <w:p>
            <w:pPr>
              <w:spacing w:before="59"/>
              <w:ind w:left="481"/>
              <w:contextualSpacing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Department of Computer Science</w:t>
            </w:r>
          </w:p>
          <w:p>
            <w:pPr>
              <w:spacing w:before="83" w:line="338" w:lineRule="auto"/>
              <w:ind w:left="481" w:right="565"/>
              <w:contextualSpacing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American International University- Bangladesh</w:t>
            </w:r>
          </w:p>
          <w:p>
            <w:pPr>
              <w:spacing w:before="83" w:line="338" w:lineRule="auto"/>
              <w:ind w:left="481" w:right="565"/>
              <w:contextualSpacing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Email: </w:t>
            </w:r>
            <w:r>
              <w:fldChar w:fldCharType="begin"/>
            </w:r>
            <w:r>
              <w:instrText xml:space="preserve"> HYPERLINK "mailto:abdullah@aiub.edu" \h </w:instrText>
            </w:r>
            <w:r>
              <w:fldChar w:fldCharType="separate"/>
            </w: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abdullah@aiub.edu</w:t>
            </w: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  <w:bookmarkEnd w:id="1"/>
          <w:p>
            <w:pPr>
              <w:contextualSpacing/>
              <w:rPr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pStyle w:val="2"/>
      </w:pPr>
      <w:r>
        <w:t>Linguistics proficiency</w: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389255</wp:posOffset>
            </wp:positionH>
            <wp:positionV relativeFrom="paragraph">
              <wp:posOffset>215265</wp:posOffset>
            </wp:positionV>
            <wp:extent cx="5131435" cy="800735"/>
            <wp:effectExtent l="0" t="0" r="0" b="0"/>
            <wp:wrapTopAndBottom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</w:pPr>
    </w:p>
    <w:p>
      <w:pPr>
        <w:pStyle w:val="2"/>
      </w:pPr>
      <w:r>
        <w:t xml:space="preserve"> </w:t>
      </w:r>
    </w:p>
    <w:p>
      <w:pPr>
        <w:pStyle w:val="2"/>
      </w:pPr>
      <w:r>
        <w:t>Personal</w:t>
      </w:r>
      <w:r>
        <w:rPr>
          <w:spacing w:val="-3"/>
        </w:rPr>
        <w:t xml:space="preserve"> </w:t>
      </w:r>
      <w:r>
        <w:t>Information</w:t>
      </w:r>
    </w:p>
    <w:p>
      <w:pPr>
        <w:pStyle w:val="404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Primary Contact: 01629093200, </w:t>
      </w:r>
      <w:r>
        <w:fldChar w:fldCharType="begin"/>
      </w:r>
      <w:r>
        <w:instrText xml:space="preserve"> HYPERLINK "mailto:sf.bidushi@gmail.com" </w:instrText>
      </w:r>
      <w:r>
        <w:fldChar w:fldCharType="separate"/>
      </w:r>
      <w:r>
        <w:rPr>
          <w:rStyle w:val="5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sf.bidushi@gmail.com</w:t>
      </w:r>
      <w:r>
        <w:rPr>
          <w:rStyle w:val="5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pStyle w:val="404"/>
        <w:ind w:left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Father’s Name: </w:t>
      </w:r>
      <w:r>
        <w:rPr>
          <w:color w:val="262626" w:themeColor="text1" w:themeTint="D9"/>
          <w:spacing w:val="-7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ATM 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Badiuzzaman (Phone: 01733135137)</w:t>
      </w:r>
    </w:p>
    <w:p>
      <w:pPr>
        <w:pStyle w:val="404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Occupation:</w:t>
      </w:r>
      <w:r>
        <w:rPr>
          <w:color w:val="262626" w:themeColor="text1" w:themeTint="D9"/>
          <w:spacing w:val="-13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Retired</w:t>
      </w:r>
      <w:r>
        <w:rPr>
          <w:color w:val="262626" w:themeColor="text1" w:themeTint="D9"/>
          <w:spacing w:val="-1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Banker</w:t>
      </w:r>
      <w:r>
        <w:rPr>
          <w:color w:val="262626" w:themeColor="text1" w:themeTint="D9"/>
          <w:spacing w:val="-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(Agrani</w:t>
      </w:r>
      <w:r>
        <w:rPr>
          <w:color w:val="262626" w:themeColor="text1" w:themeTint="D9"/>
          <w:spacing w:val="-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Bank</w:t>
      </w:r>
      <w:r>
        <w:rPr>
          <w:color w:val="262626" w:themeColor="text1" w:themeTint="D9"/>
          <w:spacing w:val="-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Ltd.) </w:t>
      </w:r>
    </w:p>
    <w:p>
      <w:pPr>
        <w:pStyle w:val="404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Mother’s Name: Rayhatun Hasna </w:t>
      </w:r>
    </w:p>
    <w:p>
      <w:pPr>
        <w:pStyle w:val="404"/>
        <w:rPr>
          <w:color w:val="262626" w:themeColor="text1" w:themeTint="D9"/>
          <w:spacing w:val="-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Occupation:</w:t>
      </w:r>
      <w:r>
        <w:rPr>
          <w:rFonts w:hint="default"/>
          <w:color w:val="262626" w:themeColor="text1" w:themeTint="D9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Senior</w:t>
      </w:r>
      <w:bookmarkStart w:id="2" w:name="_GoBack"/>
      <w:bookmarkEnd w:id="2"/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:spacing w:val="-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Teacher</w:t>
      </w:r>
    </w:p>
    <w:p>
      <w:pPr>
        <w:pStyle w:val="404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:spacing w:val="-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Only Sibling: Sister (Doctor)</w:t>
      </w:r>
    </w:p>
    <w:p>
      <w:pPr>
        <w:pStyle w:val="404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Blood group: B+ </w:t>
      </w:r>
    </w:p>
    <w:p>
      <w:pPr>
        <w:pStyle w:val="404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Religion: Islam</w:t>
      </w:r>
    </w:p>
    <w:p>
      <w:pPr>
        <w:pStyle w:val="404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Nationality: Bangladeshi</w:t>
      </w:r>
    </w:p>
    <w:p>
      <w:pPr>
        <w:pStyle w:val="404"/>
        <w:ind w:left="0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Marital Status: Unmarried</w:t>
      </w:r>
    </w:p>
    <w:p>
      <w:pPr>
        <w:pStyle w:val="2"/>
      </w:pPr>
    </w:p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  <w:docPartObj>
        <w:docPartGallery w:val="AutoText"/>
      </w:docPartObj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alt="Header dividing line" style="position:absolute;left:0pt;margin-left:0pt;margin-top:137pt;height:0pt;width:612pt;mso-position-horizontal-relative:page;mso-position-vertical-relative:page;z-index:-251657216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uTt2s0QAAAAMBAAAPAAAAAAAAAAEAIAAAACIAAABkcnMvZG93bnJldi54bWxQ&#10;SwECFAAUAAAACACHTuJAk/vb4v4BAAAKBAAADgAAAAAAAAABACAAAAAgAQAAZHJzL2Uyb0RvYy54&#10;bWxQSwUGAAAAAAYABgBZAQAAkAUAAAAA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5F471E1"/>
    <w:multiLevelType w:val="multilevel"/>
    <w:tmpl w:val="15F471E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9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C1"/>
    <w:rsid w:val="000001EF"/>
    <w:rsid w:val="00007322"/>
    <w:rsid w:val="00007728"/>
    <w:rsid w:val="0002261D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15270"/>
    <w:rsid w:val="001427E1"/>
    <w:rsid w:val="00160090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6AC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2B0C"/>
    <w:rsid w:val="00366398"/>
    <w:rsid w:val="003A0632"/>
    <w:rsid w:val="003A30E5"/>
    <w:rsid w:val="003A6ADF"/>
    <w:rsid w:val="003B5928"/>
    <w:rsid w:val="003D380F"/>
    <w:rsid w:val="003E160D"/>
    <w:rsid w:val="003E4D41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3F4F"/>
    <w:rsid w:val="00566A35"/>
    <w:rsid w:val="0056701E"/>
    <w:rsid w:val="005740D7"/>
    <w:rsid w:val="005A0F26"/>
    <w:rsid w:val="005A1B10"/>
    <w:rsid w:val="005A6850"/>
    <w:rsid w:val="005B1B1B"/>
    <w:rsid w:val="005C2FA1"/>
    <w:rsid w:val="005C5932"/>
    <w:rsid w:val="005D3CA7"/>
    <w:rsid w:val="005D4CC1"/>
    <w:rsid w:val="005F4B91"/>
    <w:rsid w:val="005F55D2"/>
    <w:rsid w:val="0062312F"/>
    <w:rsid w:val="00625F2C"/>
    <w:rsid w:val="00644EAC"/>
    <w:rsid w:val="006618E9"/>
    <w:rsid w:val="0068194B"/>
    <w:rsid w:val="00692703"/>
    <w:rsid w:val="006A1962"/>
    <w:rsid w:val="006B5D48"/>
    <w:rsid w:val="006B7D7B"/>
    <w:rsid w:val="006C1A5E"/>
    <w:rsid w:val="006C48C1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1B01"/>
    <w:rsid w:val="00834955"/>
    <w:rsid w:val="00847DAB"/>
    <w:rsid w:val="00855B59"/>
    <w:rsid w:val="00860461"/>
    <w:rsid w:val="0086487C"/>
    <w:rsid w:val="00870B20"/>
    <w:rsid w:val="008829F8"/>
    <w:rsid w:val="00885897"/>
    <w:rsid w:val="008A0F12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2A42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7EA7"/>
    <w:rsid w:val="009B305F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0485"/>
    <w:rsid w:val="00A42E32"/>
    <w:rsid w:val="00A46E63"/>
    <w:rsid w:val="00A51DC5"/>
    <w:rsid w:val="00A53DE1"/>
    <w:rsid w:val="00A615E1"/>
    <w:rsid w:val="00A755E8"/>
    <w:rsid w:val="00A93A5D"/>
    <w:rsid w:val="00AB2687"/>
    <w:rsid w:val="00AB32F8"/>
    <w:rsid w:val="00AB610B"/>
    <w:rsid w:val="00AC4004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22C6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67AB"/>
    <w:rsid w:val="00CA4B4D"/>
    <w:rsid w:val="00CB35C3"/>
    <w:rsid w:val="00CB5EA6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A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iPriority="1" w:semiHidden="0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66239" w:themeColor="accent1" w:themeShade="BF"/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F4126" w:themeColor="accent1" w:themeShade="80"/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unhideWhenUsed/>
    <w:uiPriority w:val="99"/>
    <w:pPr>
      <w:spacing w:after="120"/>
    </w:pPr>
  </w:style>
  <w:style w:type="paragraph" w:styleId="16">
    <w:name w:val="Body Text 2"/>
    <w:basedOn w:val="1"/>
    <w:link w:val="279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uiPriority w:val="99"/>
    <w:pPr>
      <w:ind w:left="432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uiPriority w:val="99"/>
    <w:pPr>
      <w:jc w:val="center"/>
    </w:pPr>
  </w:style>
  <w:style w:type="character" w:styleId="37">
    <w:name w:val="footnote reference"/>
    <w:basedOn w:val="11"/>
    <w:semiHidden/>
    <w:unhideWhenUsed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uiPriority w:val="99"/>
  </w:style>
  <w:style w:type="paragraph" w:styleId="41">
    <w:name w:val="HTML Address"/>
    <w:basedOn w:val="1"/>
    <w:link w:val="338"/>
    <w:semiHidden/>
    <w:unhideWhenUsed/>
    <w:uiPriority w:val="99"/>
    <w:rPr>
      <w:i/>
      <w:iCs/>
    </w:rPr>
  </w:style>
  <w:style w:type="character" w:styleId="42">
    <w:name w:val="HTML Cite"/>
    <w:basedOn w:val="11"/>
    <w:semiHidden/>
    <w:unhideWhenUsed/>
    <w:uiPriority w:val="99"/>
    <w:rPr>
      <w:i/>
      <w:iCs/>
    </w:rPr>
  </w:style>
  <w:style w:type="character" w:styleId="43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uiPriority w:val="99"/>
    <w:rPr>
      <w:i/>
      <w:iCs/>
    </w:rPr>
  </w:style>
  <w:style w:type="character" w:styleId="45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uiPriority w:val="99"/>
    <w:rPr>
      <w:i/>
      <w:iCs/>
    </w:rPr>
  </w:style>
  <w:style w:type="character" w:styleId="50">
    <w:name w:val="Hyperlink"/>
    <w:basedOn w:val="11"/>
    <w:unhideWhenUsed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uiPriority w:val="99"/>
  </w:style>
  <w:style w:type="paragraph" w:styleId="62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szCs w:val="20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uiPriority w:val="99"/>
  </w:style>
  <w:style w:type="character" w:styleId="86">
    <w:name w:val="page number"/>
    <w:basedOn w:val="11"/>
    <w:semiHidden/>
    <w:unhideWhenUsed/>
    <w:uiPriority w:val="99"/>
  </w:style>
  <w:style w:type="paragraph" w:styleId="87">
    <w:name w:val="Plain Text"/>
    <w:basedOn w:val="1"/>
    <w:link w:val="275"/>
    <w:semiHidden/>
    <w:unhideWhenUsed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uiPriority w:val="99"/>
  </w:style>
  <w:style w:type="paragraph" w:styleId="89">
    <w:name w:val="Signature"/>
    <w:basedOn w:val="1"/>
    <w:link w:val="399"/>
    <w:semiHidden/>
    <w:unhideWhenUsed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1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uiPriority w:val="99"/>
  </w:style>
  <w:style w:type="table" w:styleId="127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qFormat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uiPriority w:val="99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uiPriority w:val="99"/>
  </w:style>
  <w:style w:type="table" w:customStyle="1" w:styleId="287">
    <w:name w:val="Grid Table 1 Light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2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3"/>
    <w:basedOn w:val="12"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4"/>
    <w:basedOn w:val="12"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Accent 5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Accent 6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Accent 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Accent 2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Accent 3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Accent 4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Accent 5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Accent 6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Accent 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Accent 2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Accent 3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Accent 4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Accent 5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Accent 6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Accent 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Accent 2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Accent 3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Accent 4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Accent 5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Accent 6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Accent 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Accent 2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Accent 3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Accent 4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Accent 5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Accent 6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Accent 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Accent 2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Accent 3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Accent 4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Accent 5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Accent 6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Accent 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Accent 2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Accent 3"/>
    <w:basedOn w:val="12"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Accent 4"/>
    <w:basedOn w:val="12"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Accent 5"/>
    <w:basedOn w:val="12"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Accent 6"/>
    <w:basedOn w:val="12"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uiPriority w:val="99"/>
    <w:rPr>
      <w:i/>
      <w:iCs/>
    </w:rPr>
  </w:style>
  <w:style w:type="character" w:customStyle="1" w:styleId="339">
    <w:name w:val="Intense Emphasis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unhideWhenUsed/>
    <w:qFormat/>
    <w:uiPriority w:val="1"/>
    <w:pPr>
      <w:ind w:left="720"/>
      <w:contextualSpacing/>
    </w:pPr>
  </w:style>
  <w:style w:type="table" w:customStyle="1" w:styleId="341">
    <w:name w:val="List Table 1 Light"/>
    <w:basedOn w:val="1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Accent 1"/>
    <w:basedOn w:val="12"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Accent 2"/>
    <w:basedOn w:val="12"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Accent 3"/>
    <w:basedOn w:val="12"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Accent 4"/>
    <w:basedOn w:val="12"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Accent 5"/>
    <w:basedOn w:val="12"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Accent 6"/>
    <w:basedOn w:val="12"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Accent 1"/>
    <w:basedOn w:val="12"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Accent 2"/>
    <w:basedOn w:val="12"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Accent 3"/>
    <w:basedOn w:val="12"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Accent 4"/>
    <w:basedOn w:val="12"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Accent 5"/>
    <w:basedOn w:val="12"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Accent 6"/>
    <w:basedOn w:val="12"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Accent 1"/>
    <w:basedOn w:val="12"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Accent 2"/>
    <w:basedOn w:val="12"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Accent 3"/>
    <w:basedOn w:val="12"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Accent 4"/>
    <w:basedOn w:val="12"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Accent 5"/>
    <w:basedOn w:val="12"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Accent 6"/>
    <w:basedOn w:val="12"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Accent 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Accent 2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Accent 3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Accent 4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Accent 5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Accent 6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2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3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4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5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6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Accent 1"/>
    <w:basedOn w:val="12"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Accent 2"/>
    <w:basedOn w:val="12"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Accent 3"/>
    <w:basedOn w:val="12"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Accent 4"/>
    <w:basedOn w:val="12"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Accent 5"/>
    <w:basedOn w:val="12"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Accent 6"/>
    <w:basedOn w:val="12"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1"/>
    <w:basedOn w:val="12"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2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3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4"/>
    <w:basedOn w:val="12"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5"/>
    <w:basedOn w:val="12"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6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uiPriority w:val="99"/>
  </w:style>
  <w:style w:type="table" w:customStyle="1" w:styleId="393">
    <w:name w:val="Plain Table 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"/>
    <w:basedOn w:val="1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uiPriority w:val="99"/>
  </w:style>
  <w:style w:type="character" w:customStyle="1" w:styleId="400">
    <w:name w:val="Subtle Emphasis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Grid Table Light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404">
    <w:name w:val="Table Paragraph"/>
    <w:basedOn w:val="1"/>
    <w:qFormat/>
    <w:uiPriority w:val="1"/>
    <w:pPr>
      <w:widowControl w:val="0"/>
      <w:autoSpaceDE w:val="0"/>
      <w:autoSpaceDN w:val="0"/>
      <w:spacing w:before="35"/>
      <w:ind w:left="106"/>
    </w:pPr>
    <w:rPr>
      <w:rFonts w:ascii="Calibri" w:hAnsi="Calibri" w:eastAsia="Calibri" w:cs="Calibri"/>
      <w:color w:val="auto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6EC59C3F7184F799626C779165565A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F006A3-550C-4819-A527-C713585D15EE}"/>
      </w:docPartPr>
      <w:docPartBody>
        <w:p>
          <w:pPr>
            <w:pStyle w:val="16"/>
          </w:pPr>
          <w:r>
            <w:t>Experience</w:t>
          </w:r>
        </w:p>
      </w:docPartBody>
    </w:docPart>
    <w:docPart>
      <w:docPartPr>
        <w:name w:val="6CB56560AEAB407C9CFBAF58058A9D2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442AE6-5485-4AEA-BE40-B6B79BD59412}"/>
      </w:docPartPr>
      <w:docPartBody>
        <w:p>
          <w:pPr>
            <w:pStyle w:val="28"/>
          </w:pPr>
          <w:r>
            <w:t>Education</w:t>
          </w:r>
        </w:p>
      </w:docPartBody>
    </w:docPart>
    <w:docPart>
      <w:docPartPr>
        <w:name w:val="79187AECB24C45AB9D445E09A7F0B3B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6C549B-E751-492F-B636-4E1BE82D60B1}"/>
      </w:docPartPr>
      <w:docPartBody>
        <w:p>
          <w:pPr>
            <w:pStyle w:val="39"/>
          </w:pPr>
          <w: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8B"/>
    <w:rsid w:val="0050686C"/>
    <w:rsid w:val="00B50A45"/>
    <w:rsid w:val="00D539FD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C9C3CB7B75045EFA61415084702BE8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5">
    <w:name w:val="Intense Emphasis"/>
    <w:basedOn w:val="2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6">
    <w:name w:val="9413C8CF212546408B684020358FB9B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FE349CFFFAD3434FAB691439222BED1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8BF750CCF6304EE4AD4C871408FC5BC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7708D79A7348413EBEA4428D1F73591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89B6B8B4FDC2442EACD74F2EC3E636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E101FB6E52DA44AA894745B70F1C993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07A301F250E241428C11C42F754F398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AADBCD8554BB4267AFE5DDDFD4FBB7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2C2F47CD98924855BBE0B6FB3C8B2B3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60BEB20C36D249458F1171D99736116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66EC59C3F7184F799626C779165565A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881B8135B6614CD3AAA4FAC93A366A3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6FA4D232BE9A48BCA947D5EF09B459C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E4474D50F16045748C4C01C7681CA1B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0">
    <w:name w:val="Subtle Reference"/>
    <w:basedOn w:val="2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1">
    <w:name w:val="F5EB0FE7EC4D4727B0921F41BB50331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8CE57EC601A642F6B820A5A6514975E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2E92C59C9E6D4B318FE0FD849AE0CBE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17EE5FC6A7E04F26AFFD97C4905C9A6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B08D01E3C48449E694E254EB863DEFA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8F61EB02D37D4C18B335611E843F529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12AC7CF5B7864D9791540FB4A17ED8E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6CB56560AEAB407C9CFBAF58058A9D2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18A9A21339024C09AA6C55356FFA3A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2618E0F801174621A7CA662E80669C1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AD0A909F98E144CFADD3D6B42E53FDC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8A0C01F8A68B43999BF382A71C8D6E7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D90069D987144A3D9DDA18C48033621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B8654F7FD2B340DEB9824433C415C66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0E5B4C42D6C64CC5B7BB59BE2EC1405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DDA1C2BBFF6F4F7D92FB7D21AEB2913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BCBE72A973B24899980C9A9888736B4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CC0286C3FA5487BA68847B25720C76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79187AECB24C45AB9D445E09A7F0B3B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A54EDC374BCE43E1B756C2FEBC45AE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D1FA62147E2F4807AB8EBBB0FA22A8E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2E84830FD64F46D08235B886D34A7CC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55A563EC95F14B26954180697B24F47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6B3DB9750B404B0D90B4603DEADB454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DAA248032A264D3B9311F0266826C70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C5B27591BA0E4B5CAF2E7D686F04CD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3</Pages>
  <Words>650</Words>
  <Characters>3705</Characters>
  <Lines>30</Lines>
  <Paragraphs>8</Paragraphs>
  <TotalTime>1</TotalTime>
  <ScaleCrop>false</ScaleCrop>
  <LinksUpToDate>false</LinksUpToDate>
  <CharactersWithSpaces>4347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2021-05-29T15:38:00Z</dcterms:created>
  <dc:creator>User</dc:creator>
  <cp:lastModifiedBy>google1599115315</cp:lastModifiedBy>
  <dcterms:modified xsi:type="dcterms:W3CDTF">2021-09-25T15:05:12Z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D8ECDE1FE71E443791D1C519CCE1E39C</vt:lpwstr>
  </property>
</Properties>
</file>